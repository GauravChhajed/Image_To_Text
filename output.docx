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 to be confused with Electronic engineering.</w:t>
        <w:br/>
        <w:br/>
        <w:t>Electrical engineering is an engineering discipline concerned with the study, design,</w:t>
        <w:br/>
        <w:t>and application of equipment, devices, and systems which use electricity, electronics,</w:t>
        <w:br/>
        <w:t>and electromagnetiem. It emerged as an identifiable occupation In the latter half of the</w:t>
        <w:br/>
        <w:t>418th century after the commercialtzation of the electric telegraph, the tslephone, and</w:t>
        <w:br/>
        <w:br/>
        <w:t>electrical power generation, distribution, and use.</w:t>
        <w:br/>
        <w:br/>
        <w:t>Electrical engineering is divided Into a wide range of different flekis, Including computer</w:t>
        <w:br/>
        <w:t>engineering, systems engineering, power engineering, telecommunications, radio-</w:t>
        <w:br/>
        <w:t>frequency engineering, signal processing, instrumentation, photovoltaic cells,</w:t>
        <w:br/>
        <w:t>electronics, and optics and photonics. Many of these disciplines overlap with other</w:t>
        <w:br/>
        <w:t>engineering branches, spanning a huge number of specializations Including hardware</w:t>
        <w:br/>
        <w:t>engineering, power electronics, electromagnetics and waves, microwave engineering,</w:t>
        <w:br/>
        <w:t>Nanotechnology, electrochemistry, renewable energies, mechatronica/control, and</w:t>
        <w:br/>
        <w:t>electrical materials science.!*]</w:t>
        <w:br/>
        <w:br/>
        <w:t>Electrical engineers typically hold a degree in electrical engineering, electronic or</w:t>
        <w:br/>
        <w:t>electrical and electronic engineering. Practicing engineers may have professional</w:t>
        <w:br/>
        <w:t>certification and be members of a professional body or an international standards</w:t>
        <w:br/>
        <w:t>organization. These Include the international Electrotechnical Commission (IEC), the</w:t>
        <w:br/>
        <w:t>Institute of Electrical and Electronics Engineers (IEEE) and the Institution of</w:t>
        <w:br/>
        <w:t>Engineering and Technology (IET, formerty the IEE).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